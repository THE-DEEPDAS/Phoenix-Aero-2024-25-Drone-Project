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Report on C and C++</w:t>
      </w:r>
    </w:p>
    <w:p>
      <w:pPr>
        <w:pStyle w:val="Heading1"/>
      </w:pPr>
      <w:r>
        <w:t>Table of Contents</w:t>
      </w:r>
    </w:p>
    <w:p>
      <w:r>
        <w:t>Introduction to C/C++</w:t>
      </w:r>
    </w:p>
    <w:p>
      <w:r>
        <w:t>History and Overview</w:t>
      </w:r>
    </w:p>
    <w:p>
      <w:r>
        <w:t>Key Features and Differences</w:t>
      </w:r>
    </w:p>
    <w:p>
      <w:r>
        <w:t>General Concepts</w:t>
      </w:r>
    </w:p>
    <w:p>
      <w:r>
        <w:t>Data Types</w:t>
      </w:r>
    </w:p>
    <w:p>
      <w:r>
        <w:t>Variables</w:t>
      </w:r>
    </w:p>
    <w:p>
      <w:r>
        <w:t>Operators</w:t>
      </w:r>
    </w:p>
    <w:p>
      <w:r>
        <w:t>Keywords in C and C++</w:t>
      </w:r>
    </w:p>
    <w:p>
      <w:r>
        <w:t>List and Usage of Common Keywords</w:t>
      </w:r>
    </w:p>
    <w:p>
      <w:r>
        <w:t>Example Programs</w:t>
      </w:r>
    </w:p>
    <w:p>
      <w:r>
        <w:t>Control Statements</w:t>
      </w:r>
    </w:p>
    <w:p>
      <w:r>
        <w:t>Conditional Statements (if, else, switch)</w:t>
      </w:r>
    </w:p>
    <w:p>
      <w:r>
        <w:t>Loop Control (for, while, do-while)</w:t>
      </w:r>
    </w:p>
    <w:p>
      <w:r>
        <w:t>Examples and Flowcharts</w:t>
      </w:r>
    </w:p>
    <w:p>
      <w:r>
        <w:t>Functions</w:t>
      </w:r>
    </w:p>
    <w:p>
      <w:r>
        <w:t>Definition and Syntax</w:t>
      </w:r>
    </w:p>
    <w:p>
      <w:r>
        <w:t>Parameter Passing</w:t>
      </w:r>
    </w:p>
    <w:p>
      <w:r>
        <w:t>Return Types</w:t>
      </w:r>
    </w:p>
    <w:p>
      <w:r>
        <w:t>Examples</w:t>
      </w:r>
    </w:p>
    <w:p>
      <w:r>
        <w:t>Container Types in C</w:t>
      </w:r>
    </w:p>
    <w:p>
      <w:r>
        <w:t>Arrays</w:t>
      </w:r>
    </w:p>
    <w:p>
      <w:r>
        <w:t>Structures</w:t>
      </w:r>
    </w:p>
    <w:p>
      <w:r>
        <w:t>Example Programs</w:t>
      </w:r>
    </w:p>
    <w:p>
      <w:r>
        <w:t>Container Types in C++</w:t>
      </w:r>
    </w:p>
    <w:p>
      <w:r>
        <w:t>Classes and Objects</w:t>
      </w:r>
    </w:p>
    <w:p>
      <w:r>
        <w:t>Standard Template Library (STL)</w:t>
      </w:r>
    </w:p>
    <w:p>
      <w:r>
        <w:t>Examples</w:t>
      </w:r>
    </w:p>
    <w:p>
      <w:r>
        <w:t>Pointers and References</w:t>
      </w:r>
    </w:p>
    <w:p>
      <w:r>
        <w:t>Definition and Usage</w:t>
      </w:r>
    </w:p>
    <w:p>
      <w:r>
        <w:t>Pointer Arithmetic</w:t>
      </w:r>
    </w:p>
    <w:p>
      <w:r>
        <w:t>References in C++</w:t>
      </w:r>
    </w:p>
    <w:p>
      <w:r>
        <w:t>Examples</w:t>
      </w:r>
    </w:p>
    <w:p>
      <w:r>
        <w:t>Exception Handling</w:t>
      </w:r>
    </w:p>
    <w:p>
      <w:r>
        <w:t>Try, Catch, and Throw</w:t>
      </w:r>
    </w:p>
    <w:p>
      <w:r>
        <w:t>Custom Exceptions</w:t>
      </w:r>
    </w:p>
    <w:p>
      <w:r>
        <w:t>Examples</w:t>
      </w:r>
    </w:p>
    <w:p>
      <w:r>
        <w:t>Advanced Topics</w:t>
      </w:r>
    </w:p>
    <w:p>
      <w:r>
        <w:t>Inheritance and Polymorphism</w:t>
      </w:r>
    </w:p>
    <w:p>
      <w:r>
        <w:t>Templates in C++</w:t>
      </w:r>
    </w:p>
    <w:p>
      <w:r>
        <w:t>Example Programs</w:t>
      </w:r>
    </w:p>
    <w:p>
      <w:r>
        <w:t>Practical Applications</w:t>
      </w:r>
    </w:p>
    <w:p>
      <w:r>
        <w:t>Real-world Examples</w:t>
      </w:r>
    </w:p>
    <w:p>
      <w:r>
        <w:t>Projects and Case Studies</w:t>
      </w:r>
    </w:p>
    <w:p>
      <w:r>
        <w:t>Conclusion</w:t>
      </w:r>
    </w:p>
    <w:p>
      <w:r>
        <w:t>Summary of Key Points</w:t>
      </w:r>
    </w:p>
    <w:p>
      <w:r>
        <w:t>Future Directions in C/C++</w:t>
      </w:r>
    </w:p>
    <w:p>
      <w:pPr>
        <w:pStyle w:val="Heading1"/>
      </w:pPr>
      <w:r>
        <w:t>Introduction to C/C++</w:t>
      </w:r>
    </w:p>
    <w:p>
      <w:pPr>
        <w:pStyle w:val="Heading2"/>
      </w:pPr>
      <w:r>
        <w:t>History and Overview</w:t>
      </w:r>
    </w:p>
    <w:p>
      <w:pPr>
        <w:pStyle w:val="Heading2"/>
      </w:pPr>
      <w:r>
        <w:t>Key Features and Differences</w:t>
      </w:r>
    </w:p>
    <w:p>
      <w:pPr>
        <w:pStyle w:val="Heading1"/>
      </w:pPr>
      <w:r>
        <w:t>General Concepts</w:t>
      </w:r>
    </w:p>
    <w:p>
      <w:pPr>
        <w:pStyle w:val="Heading2"/>
      </w:pPr>
      <w:r>
        <w:t>Data Types</w:t>
      </w:r>
    </w:p>
    <w:p>
      <w:pPr>
        <w:pStyle w:val="Heading2"/>
      </w:pPr>
      <w:r>
        <w:t>Variables</w:t>
      </w:r>
    </w:p>
    <w:p>
      <w:pPr>
        <w:pStyle w:val="Heading2"/>
      </w:pPr>
      <w:r>
        <w:t>Operators</w:t>
      </w:r>
    </w:p>
    <w:p>
      <w:pPr>
        <w:pStyle w:val="Heading1"/>
      </w:pPr>
      <w:r>
        <w:t>Keywords in C and C++</w:t>
      </w:r>
    </w:p>
    <w:p>
      <w:pPr>
        <w:pStyle w:val="Heading2"/>
      </w:pPr>
      <w:r>
        <w:t>List and Usage of Common Keywords</w:t>
      </w:r>
    </w:p>
    <w:p>
      <w:pPr>
        <w:pStyle w:val="Heading2"/>
      </w:pPr>
      <w:r>
        <w:t>Example Programs</w:t>
      </w:r>
    </w:p>
    <w:p>
      <w:pPr>
        <w:pStyle w:val="Heading1"/>
      </w:pPr>
      <w:r>
        <w:t>Control Statements</w:t>
      </w:r>
    </w:p>
    <w:p>
      <w:pPr>
        <w:pStyle w:val="Heading2"/>
      </w:pPr>
      <w:r>
        <w:t>Conditional Statements (if, else, switch)</w:t>
      </w:r>
    </w:p>
    <w:p>
      <w:pPr>
        <w:pStyle w:val="Heading2"/>
      </w:pPr>
      <w:r>
        <w:t>Loop Control (for, while, do-while)</w:t>
      </w:r>
    </w:p>
    <w:p>
      <w:pPr>
        <w:pStyle w:val="Heading2"/>
      </w:pPr>
      <w:r>
        <w:t>Examples and Flowcharts</w:t>
      </w:r>
    </w:p>
    <w:p>
      <w:pPr>
        <w:pStyle w:val="Heading1"/>
      </w:pPr>
      <w:r>
        <w:t>Functions</w:t>
      </w:r>
    </w:p>
    <w:p>
      <w:pPr>
        <w:pStyle w:val="Heading2"/>
      </w:pPr>
      <w:r>
        <w:t>Definition and Syntax</w:t>
      </w:r>
    </w:p>
    <w:p>
      <w:pPr>
        <w:pStyle w:val="Heading2"/>
      </w:pPr>
      <w:r>
        <w:t>Parameter Passing</w:t>
      </w:r>
    </w:p>
    <w:p>
      <w:pPr>
        <w:pStyle w:val="Heading2"/>
      </w:pPr>
      <w:r>
        <w:t>Return Types</w:t>
      </w:r>
    </w:p>
    <w:p>
      <w:pPr>
        <w:pStyle w:val="Heading2"/>
      </w:pPr>
      <w:r>
        <w:t>Examples</w:t>
      </w:r>
    </w:p>
    <w:p>
      <w:pPr>
        <w:pStyle w:val="Heading1"/>
      </w:pPr>
      <w:r>
        <w:t>Container Types in C</w:t>
      </w:r>
    </w:p>
    <w:p>
      <w:pPr>
        <w:pStyle w:val="Heading2"/>
      </w:pPr>
      <w:r>
        <w:t>Arrays</w:t>
      </w:r>
    </w:p>
    <w:p>
      <w:pPr>
        <w:pStyle w:val="Heading2"/>
      </w:pPr>
      <w:r>
        <w:t>Structures</w:t>
      </w:r>
    </w:p>
    <w:p>
      <w:pPr>
        <w:pStyle w:val="Heading2"/>
      </w:pPr>
      <w:r>
        <w:t>Example Programs</w:t>
      </w:r>
    </w:p>
    <w:p>
      <w:pPr>
        <w:pStyle w:val="Heading1"/>
      </w:pPr>
      <w:r>
        <w:t>Container Types in C++</w:t>
      </w:r>
    </w:p>
    <w:p>
      <w:pPr>
        <w:pStyle w:val="Heading2"/>
      </w:pPr>
      <w:r>
        <w:t>Classes and Objects</w:t>
      </w:r>
    </w:p>
    <w:p>
      <w:pPr>
        <w:pStyle w:val="Heading2"/>
      </w:pPr>
      <w:r>
        <w:t>Standard Template Library (STL)</w:t>
      </w:r>
    </w:p>
    <w:p>
      <w:pPr>
        <w:pStyle w:val="Heading2"/>
      </w:pPr>
      <w:r>
        <w:t>Examples</w:t>
      </w:r>
    </w:p>
    <w:p>
      <w:pPr>
        <w:pStyle w:val="Heading1"/>
      </w:pPr>
      <w:r>
        <w:t>Pointers and References</w:t>
      </w:r>
    </w:p>
    <w:p>
      <w:pPr>
        <w:pStyle w:val="Heading2"/>
      </w:pPr>
      <w:r>
        <w:t>Definition and Usage</w:t>
      </w:r>
    </w:p>
    <w:p>
      <w:pPr>
        <w:pStyle w:val="Heading2"/>
      </w:pPr>
      <w:r>
        <w:t>Pointer Arithmetic</w:t>
      </w:r>
    </w:p>
    <w:p>
      <w:pPr>
        <w:pStyle w:val="Heading2"/>
      </w:pPr>
      <w:r>
        <w:t>References in C++</w:t>
      </w:r>
    </w:p>
    <w:p>
      <w:pPr>
        <w:pStyle w:val="Heading2"/>
      </w:pPr>
      <w:r>
        <w:t>Examples</w:t>
      </w:r>
    </w:p>
    <w:p>
      <w:pPr>
        <w:pStyle w:val="Heading1"/>
      </w:pPr>
      <w:r>
        <w:t>Exception Handling</w:t>
      </w:r>
    </w:p>
    <w:p>
      <w:pPr>
        <w:pStyle w:val="Heading2"/>
      </w:pPr>
      <w:r>
        <w:t>Try, Catch, and Throw</w:t>
      </w:r>
    </w:p>
    <w:p>
      <w:pPr>
        <w:pStyle w:val="Heading2"/>
      </w:pPr>
      <w:r>
        <w:t>Custom Exceptions</w:t>
      </w:r>
    </w:p>
    <w:p>
      <w:pPr>
        <w:pStyle w:val="Heading2"/>
      </w:pPr>
      <w:r>
        <w:t>Examples</w:t>
      </w:r>
    </w:p>
    <w:p>
      <w:pPr>
        <w:pStyle w:val="Heading1"/>
      </w:pPr>
      <w:r>
        <w:t>Advanced Topics</w:t>
      </w:r>
    </w:p>
    <w:p>
      <w:pPr>
        <w:pStyle w:val="Heading2"/>
      </w:pPr>
      <w:r>
        <w:t>Inheritance and Polymorphism</w:t>
      </w:r>
    </w:p>
    <w:p>
      <w:pPr>
        <w:pStyle w:val="Heading2"/>
      </w:pPr>
      <w:r>
        <w:t>Templates in C++</w:t>
      </w:r>
    </w:p>
    <w:p>
      <w:pPr>
        <w:pStyle w:val="Heading2"/>
      </w:pPr>
      <w:r>
        <w:t>Example Programs</w:t>
      </w:r>
    </w:p>
    <w:p>
      <w:pPr>
        <w:pStyle w:val="Heading1"/>
      </w:pPr>
      <w:r>
        <w:t>Practical Applications</w:t>
      </w:r>
    </w:p>
    <w:p>
      <w:pPr>
        <w:pStyle w:val="Heading2"/>
      </w:pPr>
      <w:r>
        <w:t>Real-world Examples</w:t>
      </w:r>
    </w:p>
    <w:p>
      <w:pPr>
        <w:pStyle w:val="Heading2"/>
      </w:pPr>
      <w:r>
        <w:t>Projects and Case Studies</w:t>
      </w:r>
    </w:p>
    <w:p>
      <w:pPr>
        <w:pStyle w:val="Heading1"/>
      </w:pPr>
      <w:r>
        <w:t>Conclusion</w:t>
      </w:r>
    </w:p>
    <w:p>
      <w:pPr>
        <w:pStyle w:val="Heading2"/>
      </w:pPr>
      <w:r>
        <w:t>Summary of Key Points</w:t>
      </w:r>
    </w:p>
    <w:p>
      <w:pPr>
        <w:pStyle w:val="Heading2"/>
      </w:pPr>
      <w:r>
        <w:t>Future Directions in C/C++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